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46E" w:rsidRDefault="00A60EA8" w:rsidP="0068299B">
      <w:pPr>
        <w:pStyle w:val="Title"/>
      </w:pPr>
      <w:r>
        <w:t>OLA Data Analysis Project Report</w:t>
      </w:r>
    </w:p>
    <w:p w:rsidR="00EF546E" w:rsidRDefault="00A60EA8" w:rsidP="0068299B">
      <w:pPr>
        <w:pStyle w:val="Heading1"/>
        <w:spacing w:line="240" w:lineRule="auto"/>
      </w:pPr>
      <w:r>
        <w:t>Project Summary</w:t>
      </w:r>
    </w:p>
    <w:p w:rsidR="00EF546E" w:rsidRDefault="00A60EA8" w:rsidP="0068299B">
      <w:pPr>
        <w:spacing w:line="240" w:lineRule="auto"/>
      </w:pPr>
      <w:r>
        <w:t>This project analyzes a simulated OLA ride dataset using SQL. The goal was to uncover key business insights related to customer behavior, driver performance, cancellation trends, operational efficiency, and</w:t>
      </w:r>
      <w:r>
        <w:t xml:space="preserve"> revenue optimization. The dataset includes 40,</w:t>
      </w:r>
      <w:r w:rsidR="008C5D8D">
        <w:t xml:space="preserve">000 rows of rides from July </w:t>
      </w:r>
      <w:r>
        <w:t>, including detailed fields like vehicle types, booking status, ratings, pickup/drop locations, timings, and more.</w:t>
      </w:r>
    </w:p>
    <w:p w:rsidR="00A8297B" w:rsidRDefault="00A8297B" w:rsidP="0068299B">
      <w:pPr>
        <w:spacing w:line="240" w:lineRule="auto"/>
      </w:pPr>
      <w:r>
        <w:t>1. Date</w:t>
      </w:r>
    </w:p>
    <w:p w:rsidR="00A8297B" w:rsidRDefault="00A8297B" w:rsidP="0068299B">
      <w:pPr>
        <w:spacing w:line="240" w:lineRule="auto"/>
      </w:pPr>
      <w:r>
        <w:t xml:space="preserve"> 2. Time</w:t>
      </w:r>
    </w:p>
    <w:p w:rsidR="00A8297B" w:rsidRDefault="00A8297B" w:rsidP="0068299B">
      <w:pPr>
        <w:spacing w:line="240" w:lineRule="auto"/>
      </w:pPr>
      <w:r>
        <w:t xml:space="preserve"> 3. Booking ID </w:t>
      </w:r>
    </w:p>
    <w:p w:rsidR="00A8297B" w:rsidRDefault="00A8297B" w:rsidP="0068299B">
      <w:pPr>
        <w:spacing w:line="240" w:lineRule="auto"/>
      </w:pPr>
      <w:r>
        <w:t xml:space="preserve">4. Booking Status </w:t>
      </w:r>
    </w:p>
    <w:p w:rsidR="00A8297B" w:rsidRDefault="00A8297B" w:rsidP="0068299B">
      <w:pPr>
        <w:spacing w:line="240" w:lineRule="auto"/>
      </w:pPr>
      <w:r>
        <w:t xml:space="preserve">5. Customer ID </w:t>
      </w:r>
    </w:p>
    <w:p w:rsidR="00A8297B" w:rsidRDefault="00A8297B" w:rsidP="0068299B">
      <w:pPr>
        <w:spacing w:line="240" w:lineRule="auto"/>
      </w:pPr>
      <w:r>
        <w:t>6. Vehicle Type</w:t>
      </w:r>
    </w:p>
    <w:p w:rsidR="00A8297B" w:rsidRDefault="00A8297B" w:rsidP="0068299B">
      <w:pPr>
        <w:spacing w:line="240" w:lineRule="auto"/>
        <w:ind w:firstLine="720"/>
      </w:pPr>
      <w:r>
        <w:t>- Auto</w:t>
      </w:r>
    </w:p>
    <w:p w:rsidR="00A8297B" w:rsidRDefault="00A8297B" w:rsidP="0068299B">
      <w:pPr>
        <w:spacing w:line="240" w:lineRule="auto"/>
        <w:ind w:firstLine="720"/>
      </w:pPr>
      <w:r>
        <w:t>- Prime Plus</w:t>
      </w:r>
    </w:p>
    <w:p w:rsidR="00A8297B" w:rsidRDefault="00A8297B" w:rsidP="0068299B">
      <w:pPr>
        <w:spacing w:line="240" w:lineRule="auto"/>
        <w:ind w:firstLine="720"/>
      </w:pPr>
      <w:r>
        <w:t>- Prime Sedan</w:t>
      </w:r>
    </w:p>
    <w:p w:rsidR="00A8297B" w:rsidRDefault="00A8297B" w:rsidP="0068299B">
      <w:pPr>
        <w:spacing w:line="240" w:lineRule="auto"/>
        <w:ind w:firstLine="720"/>
      </w:pPr>
      <w:r>
        <w:t>- Mini</w:t>
      </w:r>
    </w:p>
    <w:p w:rsidR="00A8297B" w:rsidRDefault="00A8297B" w:rsidP="0068299B">
      <w:pPr>
        <w:spacing w:line="240" w:lineRule="auto"/>
        <w:ind w:firstLine="720"/>
      </w:pPr>
      <w:r>
        <w:t>- Bike</w:t>
      </w:r>
    </w:p>
    <w:p w:rsidR="00A8297B" w:rsidRDefault="00A8297B" w:rsidP="0068299B">
      <w:pPr>
        <w:spacing w:line="240" w:lineRule="auto"/>
        <w:ind w:firstLine="720"/>
      </w:pPr>
      <w:r>
        <w:t>- eBike</w:t>
      </w:r>
    </w:p>
    <w:p w:rsidR="00A8297B" w:rsidRDefault="00A8297B" w:rsidP="0068299B">
      <w:pPr>
        <w:spacing w:line="240" w:lineRule="auto"/>
        <w:ind w:firstLine="720"/>
      </w:pPr>
      <w:r>
        <w:t xml:space="preserve">- Prime SUV 7. </w:t>
      </w:r>
    </w:p>
    <w:p w:rsidR="00A8297B" w:rsidRDefault="00A8297B" w:rsidP="0068299B">
      <w:pPr>
        <w:spacing w:line="240" w:lineRule="auto"/>
      </w:pPr>
      <w:r>
        <w:t xml:space="preserve">Pickup Location </w:t>
      </w:r>
    </w:p>
    <w:p w:rsidR="00A8297B" w:rsidRDefault="00A8297B" w:rsidP="0068299B">
      <w:pPr>
        <w:spacing w:line="240" w:lineRule="auto"/>
      </w:pPr>
      <w:r>
        <w:t xml:space="preserve"> 8. Drop Location </w:t>
      </w:r>
    </w:p>
    <w:p w:rsidR="00A8297B" w:rsidRDefault="00A8297B" w:rsidP="0068299B">
      <w:pPr>
        <w:spacing w:line="240" w:lineRule="auto"/>
      </w:pPr>
      <w:r>
        <w:t xml:space="preserve"> 9. AvgVTAT (Time taken to arrive at the vehicle) </w:t>
      </w:r>
    </w:p>
    <w:p w:rsidR="00A8297B" w:rsidRDefault="00A8297B" w:rsidP="0068299B">
      <w:pPr>
        <w:spacing w:line="240" w:lineRule="auto"/>
      </w:pPr>
      <w:r>
        <w:t xml:space="preserve">10. Avg CTAT (Time taken to arrive the Customer) </w:t>
      </w:r>
    </w:p>
    <w:p w:rsidR="00A8297B" w:rsidRDefault="00A8297B" w:rsidP="0068299B">
      <w:pPr>
        <w:spacing w:line="240" w:lineRule="auto"/>
      </w:pPr>
      <w:r>
        <w:t xml:space="preserve">11. Cancelled Rides by Customer </w:t>
      </w:r>
    </w:p>
    <w:p w:rsidR="00A8297B" w:rsidRDefault="00A8297B" w:rsidP="0068299B">
      <w:pPr>
        <w:spacing w:line="240" w:lineRule="auto"/>
      </w:pPr>
      <w:r>
        <w:t xml:space="preserve">12. Reason for cancelling by Customer </w:t>
      </w:r>
    </w:p>
    <w:p w:rsidR="00A8297B" w:rsidRDefault="00A8297B" w:rsidP="0068299B">
      <w:pPr>
        <w:spacing w:line="240" w:lineRule="auto"/>
        <w:ind w:firstLine="720"/>
      </w:pPr>
      <w:r>
        <w:t>-Driver is not moving towards pickup location</w:t>
      </w:r>
    </w:p>
    <w:p w:rsidR="00A8297B" w:rsidRDefault="00A8297B" w:rsidP="0068299B">
      <w:pPr>
        <w:spacing w:line="240" w:lineRule="auto"/>
        <w:ind w:firstLine="720"/>
      </w:pPr>
      <w:r>
        <w:t xml:space="preserve">- Driver asked to cancel AC is not working (Only for 4-wheelers) </w:t>
      </w:r>
    </w:p>
    <w:p w:rsidR="00A8297B" w:rsidRDefault="00A8297B" w:rsidP="0068299B">
      <w:pPr>
        <w:spacing w:line="240" w:lineRule="auto"/>
        <w:ind w:firstLine="720"/>
      </w:pPr>
      <w:r>
        <w:t xml:space="preserve">-Change of plans </w:t>
      </w:r>
    </w:p>
    <w:p w:rsidR="00A8297B" w:rsidRDefault="00A8297B" w:rsidP="0068299B">
      <w:pPr>
        <w:spacing w:line="240" w:lineRule="auto"/>
        <w:ind w:firstLine="720"/>
      </w:pPr>
      <w:r>
        <w:lastRenderedPageBreak/>
        <w:t xml:space="preserve">-Wrong Address </w:t>
      </w:r>
    </w:p>
    <w:p w:rsidR="00A8297B" w:rsidRDefault="00A8297B" w:rsidP="0068299B">
      <w:pPr>
        <w:spacing w:line="240" w:lineRule="auto"/>
      </w:pPr>
      <w:r>
        <w:t xml:space="preserve">13. Cancelled Rides by Driver </w:t>
      </w:r>
    </w:p>
    <w:p w:rsidR="00A8297B" w:rsidRDefault="00A8297B" w:rsidP="0068299B">
      <w:pPr>
        <w:spacing w:line="240" w:lineRule="auto"/>
        <w:ind w:firstLine="720"/>
      </w:pPr>
      <w:r>
        <w:t>-Personal &amp; Car related issues</w:t>
      </w:r>
    </w:p>
    <w:p w:rsidR="00A8297B" w:rsidRDefault="00A8297B" w:rsidP="0068299B">
      <w:pPr>
        <w:spacing w:line="240" w:lineRule="auto"/>
        <w:ind w:firstLine="720"/>
      </w:pPr>
      <w:r>
        <w:t xml:space="preserve">- Customer related issue </w:t>
      </w:r>
    </w:p>
    <w:p w:rsidR="00A8297B" w:rsidRDefault="00A8297B" w:rsidP="0068299B">
      <w:pPr>
        <w:spacing w:line="240" w:lineRule="auto"/>
        <w:ind w:firstLine="720"/>
      </w:pPr>
      <w:r>
        <w:t xml:space="preserve">-The customer was coughing/sick </w:t>
      </w:r>
    </w:p>
    <w:p w:rsidR="00A8297B" w:rsidRDefault="00A8297B" w:rsidP="0068299B">
      <w:pPr>
        <w:spacing w:line="240" w:lineRule="auto"/>
        <w:ind w:firstLine="720"/>
      </w:pPr>
      <w:r>
        <w:t xml:space="preserve">-More than permitted people in there </w:t>
      </w:r>
    </w:p>
    <w:p w:rsidR="00A8297B" w:rsidRDefault="00A8297B" w:rsidP="0068299B">
      <w:pPr>
        <w:spacing w:line="240" w:lineRule="auto"/>
      </w:pPr>
      <w:r>
        <w:t xml:space="preserve">14. Incomplete Rides </w:t>
      </w:r>
    </w:p>
    <w:p w:rsidR="00A8297B" w:rsidRDefault="00A8297B" w:rsidP="0068299B">
      <w:pPr>
        <w:spacing w:line="240" w:lineRule="auto"/>
      </w:pPr>
      <w:r>
        <w:t xml:space="preserve">15. Incomplete Rides Reason </w:t>
      </w:r>
    </w:p>
    <w:p w:rsidR="00A8297B" w:rsidRDefault="00A8297B" w:rsidP="0068299B">
      <w:pPr>
        <w:spacing w:line="240" w:lineRule="auto"/>
        <w:ind w:firstLine="720"/>
      </w:pPr>
      <w:r>
        <w:t>-Customer Demand</w:t>
      </w:r>
    </w:p>
    <w:p w:rsidR="00A8297B" w:rsidRDefault="00A8297B" w:rsidP="0068299B">
      <w:pPr>
        <w:spacing w:line="240" w:lineRule="auto"/>
        <w:ind w:firstLine="720"/>
      </w:pPr>
      <w:r>
        <w:t xml:space="preserve">- Vehicle Breakdown </w:t>
      </w:r>
    </w:p>
    <w:p w:rsidR="00A8297B" w:rsidRDefault="00A8297B" w:rsidP="0068299B">
      <w:pPr>
        <w:spacing w:line="240" w:lineRule="auto"/>
        <w:ind w:firstLine="720"/>
      </w:pPr>
      <w:r>
        <w:t xml:space="preserve">-Other Issue </w:t>
      </w:r>
    </w:p>
    <w:p w:rsidR="00A8297B" w:rsidRDefault="00A8297B" w:rsidP="0068299B">
      <w:pPr>
        <w:spacing w:line="240" w:lineRule="auto"/>
      </w:pPr>
      <w:r>
        <w:t xml:space="preserve">16. Booking Value </w:t>
      </w:r>
    </w:p>
    <w:p w:rsidR="00A8297B" w:rsidRDefault="00A8297B" w:rsidP="0068299B">
      <w:pPr>
        <w:spacing w:line="240" w:lineRule="auto"/>
      </w:pPr>
      <w:r>
        <w:t xml:space="preserve">17. Ride Distance </w:t>
      </w:r>
    </w:p>
    <w:p w:rsidR="00A8297B" w:rsidRDefault="00A8297B" w:rsidP="0068299B">
      <w:pPr>
        <w:spacing w:line="240" w:lineRule="auto"/>
      </w:pPr>
      <w:r>
        <w:t>18. Driver Ratings</w:t>
      </w:r>
    </w:p>
    <w:p w:rsidR="00A8297B" w:rsidRDefault="00A8297B" w:rsidP="0068299B">
      <w:pPr>
        <w:spacing w:line="240" w:lineRule="auto"/>
      </w:pPr>
      <w:r>
        <w:t xml:space="preserve"> 19. Customer Rating</w:t>
      </w:r>
    </w:p>
    <w:p w:rsidR="00EF546E" w:rsidRDefault="00A60EA8" w:rsidP="0068299B">
      <w:pPr>
        <w:pStyle w:val="Heading1"/>
        <w:spacing w:line="240" w:lineRule="auto"/>
      </w:pPr>
      <w:r>
        <w:t>SQL Analysis Questions and Insights</w:t>
      </w:r>
    </w:p>
    <w:p w:rsidR="00EF546E" w:rsidRDefault="00A60EA8" w:rsidP="0068299B">
      <w:pPr>
        <w:pStyle w:val="Heading2"/>
        <w:spacing w:line="240" w:lineRule="auto"/>
      </w:pPr>
      <w:r>
        <w:t>1. Retrieve all successful</w:t>
      </w:r>
      <w:r>
        <w:t xml:space="preserve"> bookings</w:t>
      </w:r>
    </w:p>
    <w:p w:rsidR="00EF546E" w:rsidRDefault="00A60EA8" w:rsidP="0068299B">
      <w:pPr>
        <w:pStyle w:val="IntenseQuote"/>
        <w:spacing w:line="240" w:lineRule="auto"/>
      </w:pPr>
      <w:r>
        <w:t>A basic filter used to isolate successful rides for focused analysis.</w:t>
      </w:r>
    </w:p>
    <w:p w:rsidR="00EF546E" w:rsidRDefault="00A60EA8" w:rsidP="0068299B">
      <w:pPr>
        <w:pStyle w:val="Heading2"/>
        <w:spacing w:line="240" w:lineRule="auto"/>
      </w:pPr>
      <w:r>
        <w:t>2. Find the average ride distance for each vehicle type</w:t>
      </w:r>
    </w:p>
    <w:p w:rsidR="00EF546E" w:rsidRDefault="00A60EA8" w:rsidP="0068299B">
      <w:pPr>
        <w:pStyle w:val="IntenseQuote"/>
        <w:spacing w:line="240" w:lineRule="auto"/>
      </w:pPr>
      <w:r>
        <w:t>This helps understand how far different vehicles typically travel, informing fleet allocation.</w:t>
      </w:r>
    </w:p>
    <w:p w:rsidR="00EF546E" w:rsidRDefault="00A60EA8" w:rsidP="0068299B">
      <w:pPr>
        <w:pStyle w:val="Heading2"/>
        <w:spacing w:line="240" w:lineRule="auto"/>
      </w:pPr>
      <w:r>
        <w:t>3. Top 5 customers who bo</w:t>
      </w:r>
      <w:r>
        <w:t>oked the highest number of rides</w:t>
      </w:r>
    </w:p>
    <w:p w:rsidR="00EF546E" w:rsidRDefault="00A60EA8" w:rsidP="0068299B">
      <w:pPr>
        <w:pStyle w:val="IntenseQuote"/>
        <w:spacing w:line="240" w:lineRule="auto"/>
      </w:pPr>
      <w:r>
        <w:t>Identifies highly engaged users who could be targeted for loyalty rewards.</w:t>
      </w:r>
    </w:p>
    <w:p w:rsidR="00EF546E" w:rsidRDefault="00A60EA8" w:rsidP="0068299B">
      <w:pPr>
        <w:pStyle w:val="Heading2"/>
        <w:spacing w:line="240" w:lineRule="auto"/>
      </w:pPr>
      <w:r>
        <w:t>4. Identify peak ride request hours for each vehicle type on weekends</w:t>
      </w:r>
    </w:p>
    <w:p w:rsidR="00EF546E" w:rsidRDefault="00A60EA8" w:rsidP="0068299B">
      <w:pPr>
        <w:pStyle w:val="IntenseQuote"/>
        <w:spacing w:line="240" w:lineRule="auto"/>
      </w:pPr>
      <w:r>
        <w:t>Reveals temporal demand trends to guide driver availability and pricing strate</w:t>
      </w:r>
      <w:r>
        <w:t>gies.</w:t>
      </w:r>
    </w:p>
    <w:p w:rsidR="00EF546E" w:rsidRDefault="00A60EA8" w:rsidP="0068299B">
      <w:pPr>
        <w:pStyle w:val="Heading2"/>
        <w:spacing w:line="240" w:lineRule="auto"/>
      </w:pPr>
      <w:r>
        <w:lastRenderedPageBreak/>
        <w:t>5. Find the cancellation rate by drivers per vehicle type</w:t>
      </w:r>
    </w:p>
    <w:p w:rsidR="00EF546E" w:rsidRDefault="00A60EA8" w:rsidP="0068299B">
      <w:pPr>
        <w:pStyle w:val="IntenseQuote"/>
        <w:spacing w:line="240" w:lineRule="auto"/>
      </w:pPr>
      <w:r>
        <w:t>Highlights which vehicle categories face the most cancellations initiated by drivers.</w:t>
      </w:r>
    </w:p>
    <w:p w:rsidR="00EF546E" w:rsidRDefault="00A60EA8" w:rsidP="0068299B">
      <w:pPr>
        <w:pStyle w:val="Heading2"/>
        <w:spacing w:line="240" w:lineRule="auto"/>
      </w:pPr>
      <w:r>
        <w:t>6. Out of all bookings cancelled by drivers, what proportion came from each vehicle type</w:t>
      </w:r>
    </w:p>
    <w:p w:rsidR="00EF546E" w:rsidRDefault="00A60EA8" w:rsidP="0068299B">
      <w:pPr>
        <w:pStyle w:val="IntenseQuote"/>
        <w:spacing w:line="240" w:lineRule="auto"/>
      </w:pPr>
      <w:r>
        <w:t>Gives global cont</w:t>
      </w:r>
      <w:r>
        <w:t>ribution of each vehicle type to total driver cancellations.</w:t>
      </w:r>
    </w:p>
    <w:p w:rsidR="00EF546E" w:rsidRDefault="00A60EA8" w:rsidP="0068299B">
      <w:pPr>
        <w:pStyle w:val="Heading2"/>
        <w:spacing w:line="240" w:lineRule="auto"/>
      </w:pPr>
      <w:r>
        <w:t>7. Detect anomalies: Bookings where VTAT or CTAT &gt; 30 minutes</w:t>
      </w:r>
    </w:p>
    <w:p w:rsidR="00EF546E" w:rsidRDefault="00A60EA8" w:rsidP="0068299B">
      <w:pPr>
        <w:pStyle w:val="IntenseQuote"/>
        <w:spacing w:line="240" w:lineRule="auto"/>
      </w:pPr>
      <w:r>
        <w:t>Used to spot operational inefficiencies or unusually long waits.</w:t>
      </w:r>
    </w:p>
    <w:p w:rsidR="00EF546E" w:rsidRDefault="00A60EA8" w:rsidP="0068299B">
      <w:pPr>
        <w:pStyle w:val="Heading2"/>
        <w:spacing w:line="240" w:lineRule="auto"/>
      </w:pPr>
      <w:r>
        <w:t>8. Find customers with the highest cancellation rate (customer-initi</w:t>
      </w:r>
      <w:r>
        <w:t>ated)</w:t>
      </w:r>
    </w:p>
    <w:p w:rsidR="00EF546E" w:rsidRDefault="00A60EA8" w:rsidP="0068299B">
      <w:pPr>
        <w:pStyle w:val="IntenseQuote"/>
        <w:spacing w:line="240" w:lineRule="auto"/>
      </w:pPr>
      <w:r>
        <w:t>Detects potentially unreliable users who frequently cancel rides.</w:t>
      </w:r>
    </w:p>
    <w:p w:rsidR="00EF546E" w:rsidRDefault="00A60EA8" w:rsidP="0068299B">
      <w:pPr>
        <w:pStyle w:val="Heading2"/>
        <w:spacing w:line="240" w:lineRule="auto"/>
      </w:pPr>
      <w:r>
        <w:t>9. Select unusually low-rated successful rides (Customer or Driver rating &lt; 3.5)</w:t>
      </w:r>
    </w:p>
    <w:p w:rsidR="00EF546E" w:rsidRDefault="00A60EA8" w:rsidP="0068299B">
      <w:pPr>
        <w:pStyle w:val="IntenseQuote"/>
        <w:spacing w:line="240" w:lineRule="auto"/>
      </w:pPr>
      <w:r>
        <w:t>Flags rides where either party had a poor experience, useful for quality audits.</w:t>
      </w:r>
    </w:p>
    <w:p w:rsidR="00EF546E" w:rsidRDefault="00A60EA8" w:rsidP="0068299B">
      <w:pPr>
        <w:pStyle w:val="Heading2"/>
        <w:spacing w:line="240" w:lineRule="auto"/>
      </w:pPr>
      <w:r>
        <w:t>10. Find average booki</w:t>
      </w:r>
      <w:r>
        <w:t>ng value per km for each vehicle type</w:t>
      </w:r>
    </w:p>
    <w:p w:rsidR="00EF546E" w:rsidRDefault="00A60EA8" w:rsidP="0068299B">
      <w:pPr>
        <w:pStyle w:val="IntenseQuote"/>
        <w:spacing w:line="240" w:lineRule="auto"/>
      </w:pPr>
      <w:r>
        <w:t>Helps compare revenue efficiency across vehicle categories.</w:t>
      </w:r>
    </w:p>
    <w:p w:rsidR="00EF546E" w:rsidRDefault="00A60EA8" w:rsidP="0068299B">
      <w:pPr>
        <w:pStyle w:val="Heading2"/>
        <w:spacing w:line="240" w:lineRule="auto"/>
      </w:pPr>
      <w:r>
        <w:t>11. Detect pickup-drop pairs with high cancellation rates</w:t>
      </w:r>
    </w:p>
    <w:p w:rsidR="00EF546E" w:rsidRDefault="00A60EA8" w:rsidP="0068299B">
      <w:pPr>
        <w:pStyle w:val="IntenseQuote"/>
        <w:spacing w:line="240" w:lineRule="auto"/>
      </w:pPr>
      <w:r>
        <w:t>Reveals problematic routes that may need review or incentives.</w:t>
      </w:r>
    </w:p>
    <w:p w:rsidR="00EF546E" w:rsidRDefault="00A60EA8" w:rsidP="0068299B">
      <w:pPr>
        <w:pStyle w:val="Heading2"/>
        <w:spacing w:line="240" w:lineRule="auto"/>
      </w:pPr>
      <w:r>
        <w:t>12. Calculate average VTAT and CTAT b</w:t>
      </w:r>
      <w:r>
        <w:t>y vehicle and time of day block</w:t>
      </w:r>
    </w:p>
    <w:p w:rsidR="00EF546E" w:rsidRDefault="00A60EA8" w:rsidP="0068299B">
      <w:pPr>
        <w:pStyle w:val="IntenseQuote"/>
        <w:spacing w:line="240" w:lineRule="auto"/>
      </w:pPr>
      <w:r>
        <w:t>Analyzes vehicle/customer response speed across different day periods.</w:t>
      </w:r>
    </w:p>
    <w:p w:rsidR="00EF546E" w:rsidRDefault="00A60EA8" w:rsidP="0068299B">
      <w:pPr>
        <w:pStyle w:val="Heading2"/>
        <w:spacing w:line="240" w:lineRule="auto"/>
      </w:pPr>
      <w:r>
        <w:t>13. Identify vehicle types that frequently result in incomplete rides</w:t>
      </w:r>
    </w:p>
    <w:p w:rsidR="00EF546E" w:rsidRDefault="00A60EA8" w:rsidP="0068299B">
      <w:pPr>
        <w:pStyle w:val="IntenseQuote"/>
        <w:spacing w:line="240" w:lineRule="auto"/>
      </w:pPr>
      <w:r>
        <w:t>Pinpoints vehicle types prone to ride failures for deeper investigation.</w:t>
      </w:r>
    </w:p>
    <w:p w:rsidR="008C5D8D" w:rsidRDefault="008C5D8D" w:rsidP="0068299B">
      <w:pPr>
        <w:pStyle w:val="Heading1"/>
        <w:spacing w:line="240" w:lineRule="auto"/>
      </w:pPr>
    </w:p>
    <w:p w:rsidR="00EF546E" w:rsidRDefault="00A60EA8" w:rsidP="0068299B">
      <w:pPr>
        <w:pStyle w:val="Heading1"/>
        <w:spacing w:line="240" w:lineRule="auto"/>
      </w:pPr>
      <w:r>
        <w:t xml:space="preserve">Power BI </w:t>
      </w:r>
      <w:r w:rsidR="00A8297B">
        <w:t>Insights</w:t>
      </w:r>
    </w:p>
    <w:p w:rsidR="00A8297B" w:rsidRDefault="00A60EA8" w:rsidP="0068299B">
      <w:pPr>
        <w:spacing w:line="240" w:lineRule="auto"/>
      </w:pPr>
      <w:r>
        <w:t>The Power BI section included visuals for ride volume trends, booking status breakdowns, top customers by revenue, cancellation re</w:t>
      </w:r>
      <w:r w:rsidR="00A8297B">
        <w:t xml:space="preserve">asons, and rating comparisons. </w:t>
      </w:r>
    </w:p>
    <w:p w:rsidR="00A8297B" w:rsidRDefault="00A8297B" w:rsidP="0068299B">
      <w:pPr>
        <w:pStyle w:val="Heading1"/>
        <w:spacing w:line="240" w:lineRule="auto"/>
      </w:pPr>
      <w:r w:rsidRPr="005B4CEC">
        <w:t>Power</w:t>
      </w:r>
      <w:r>
        <w:t xml:space="preserve"> BI  Questons</w:t>
      </w:r>
      <w:r w:rsidR="005B4CEC" w:rsidRPr="005B4CEC">
        <w:t xml:space="preserve">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1. Ride Volume Over Time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2. Booking Status Breakdown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3. Top 5 Vehicle Types by Ride Distance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4. Average Customer Ratings by Vehicle Type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>5. cancelled Rides Reasons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 6. Revenue by Payment Method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7. Top 5 Customers by Total Booking Value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8. Ride Distance Distribution Per Day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 xml:space="preserve">9. Driver Ratings Distribution </w:t>
      </w:r>
    </w:p>
    <w:p w:rsidR="00A8297B" w:rsidRDefault="00A8297B" w:rsidP="00643AB3">
      <w:pPr>
        <w:pStyle w:val="Heading1"/>
        <w:spacing w:before="0" w:line="360" w:lineRule="auto"/>
        <w:rPr>
          <w:sz w:val="22"/>
          <w:szCs w:val="22"/>
        </w:rPr>
      </w:pPr>
      <w:r w:rsidRPr="00A8297B">
        <w:rPr>
          <w:sz w:val="22"/>
          <w:szCs w:val="22"/>
        </w:rPr>
        <w:t>10. Customer vs. Driver Rating</w:t>
      </w:r>
    </w:p>
    <w:p w:rsidR="00A8297B" w:rsidRDefault="00A8297B" w:rsidP="00643AB3">
      <w:pPr>
        <w:spacing w:line="10" w:lineRule="atLeast"/>
      </w:pPr>
    </w:p>
    <w:p w:rsidR="005B4CEC" w:rsidRPr="005B4CEC" w:rsidRDefault="005B4CEC" w:rsidP="0068299B">
      <w:pPr>
        <w:spacing w:line="240" w:lineRule="auto"/>
        <w:rPr>
          <w:color w:val="365F91" w:themeColor="accent1" w:themeShade="BF"/>
          <w:sz w:val="28"/>
          <w:szCs w:val="28"/>
        </w:rPr>
      </w:pPr>
      <w:r w:rsidRPr="005B4CEC">
        <w:rPr>
          <w:color w:val="365F91" w:themeColor="accent1" w:themeShade="BF"/>
          <w:sz w:val="28"/>
          <w:szCs w:val="28"/>
        </w:rPr>
        <w:t>Power BI Answers:</w:t>
      </w:r>
    </w:p>
    <w:p w:rsidR="005B4CEC" w:rsidRDefault="005B4CEC" w:rsidP="0068299B">
      <w:pPr>
        <w:spacing w:line="240" w:lineRule="auto"/>
      </w:pPr>
      <w:r w:rsidRPr="005B4CEC">
        <w:rPr>
          <w:color w:val="365F91" w:themeColor="accent1" w:themeShade="BF"/>
        </w:rPr>
        <w:t xml:space="preserve"> OLA Data Analyst Project Segregation of the views</w:t>
      </w:r>
      <w:r>
        <w:t>:</w:t>
      </w:r>
    </w:p>
    <w:p w:rsidR="00001E78" w:rsidRDefault="00001E78" w:rsidP="00001E78">
      <w:pPr>
        <w:spacing w:after="0" w:line="240" w:lineRule="auto"/>
      </w:pPr>
      <w:r>
        <w:t xml:space="preserve"> OLA Dashboard (Executive Summary Page)</w:t>
      </w:r>
    </w:p>
    <w:p w:rsidR="00001E78" w:rsidRDefault="00001E78" w:rsidP="00001E78">
      <w:pPr>
        <w:spacing w:after="0" w:line="240" w:lineRule="auto"/>
      </w:pPr>
    </w:p>
    <w:p w:rsidR="00001E78" w:rsidRDefault="00001E78" w:rsidP="00001E78">
      <w:pPr>
        <w:spacing w:after="0" w:line="240" w:lineRule="auto"/>
        <w:ind w:firstLine="720"/>
      </w:pPr>
      <w:r>
        <w:t>Summary  Cards (using Card visuals):</w:t>
      </w:r>
    </w:p>
    <w:p w:rsidR="00001E78" w:rsidRDefault="00001E78" w:rsidP="00001E78">
      <w:pPr>
        <w:spacing w:after="0" w:line="240" w:lineRule="auto"/>
      </w:pPr>
    </w:p>
    <w:p w:rsidR="00001E78" w:rsidRDefault="00001E78" w:rsidP="00001E78">
      <w:pPr>
        <w:spacing w:after="0" w:line="192" w:lineRule="auto"/>
        <w:ind w:left="720" w:firstLine="720"/>
      </w:pPr>
      <w:r>
        <w:t>-Total Revenue</w:t>
      </w:r>
    </w:p>
    <w:p w:rsidR="00001E78" w:rsidRDefault="00001E78" w:rsidP="00001E78">
      <w:pPr>
        <w:spacing w:after="0" w:line="192" w:lineRule="auto"/>
      </w:pPr>
    </w:p>
    <w:p w:rsidR="00001E78" w:rsidRDefault="00001E78" w:rsidP="00001E78">
      <w:pPr>
        <w:spacing w:after="0" w:line="192" w:lineRule="auto"/>
        <w:ind w:left="720" w:firstLine="720"/>
      </w:pPr>
      <w:r>
        <w:t>-Total Number of Bookings</w:t>
      </w:r>
    </w:p>
    <w:p w:rsidR="00001E78" w:rsidRDefault="00001E78" w:rsidP="00001E78">
      <w:pPr>
        <w:spacing w:after="0" w:line="192" w:lineRule="auto"/>
      </w:pPr>
    </w:p>
    <w:p w:rsidR="00001E78" w:rsidRDefault="00001E78" w:rsidP="00001E78">
      <w:pPr>
        <w:spacing w:after="0" w:line="192" w:lineRule="auto"/>
        <w:ind w:left="720" w:firstLine="720"/>
      </w:pPr>
      <w:r>
        <w:t>-Successful Bookings</w:t>
      </w:r>
    </w:p>
    <w:p w:rsidR="00001E78" w:rsidRDefault="00001E78" w:rsidP="00001E78">
      <w:pPr>
        <w:spacing w:after="0" w:line="192" w:lineRule="auto"/>
      </w:pPr>
    </w:p>
    <w:p w:rsidR="00001E78" w:rsidRDefault="00001E78" w:rsidP="00001E78">
      <w:pPr>
        <w:spacing w:after="0" w:line="192" w:lineRule="auto"/>
        <w:ind w:left="720" w:firstLine="720"/>
      </w:pPr>
      <w:r>
        <w:t xml:space="preserve"> -Travelled</w:t>
      </w:r>
    </w:p>
    <w:p w:rsidR="00001E78" w:rsidRDefault="00001E78" w:rsidP="00001E78">
      <w:pPr>
        <w:spacing w:after="0" w:line="240" w:lineRule="auto"/>
      </w:pPr>
    </w:p>
    <w:p w:rsidR="00001E78" w:rsidRDefault="00001E78" w:rsidP="00001E78">
      <w:pPr>
        <w:spacing w:after="0" w:line="240" w:lineRule="auto"/>
      </w:pPr>
    </w:p>
    <w:p w:rsidR="00001E78" w:rsidRDefault="00001E78" w:rsidP="00001E78">
      <w:pPr>
        <w:spacing w:after="0" w:line="240" w:lineRule="auto"/>
        <w:ind w:firstLine="720"/>
      </w:pPr>
      <w:r>
        <w:t>Booking Value by Vehicle Type (Bar Chart)</w:t>
      </w:r>
    </w:p>
    <w:p w:rsidR="00001E78" w:rsidRDefault="00001E78" w:rsidP="00001E78">
      <w:pPr>
        <w:spacing w:after="0" w:line="240" w:lineRule="auto"/>
      </w:pPr>
    </w:p>
    <w:p w:rsidR="00001E78" w:rsidRDefault="00001E78" w:rsidP="00001E78">
      <w:pPr>
        <w:spacing w:after="0" w:line="240" w:lineRule="auto"/>
        <w:ind w:firstLine="720"/>
      </w:pPr>
      <w:r>
        <w:t>Count of Bookings by Pickup Location (Matrix Visual)</w:t>
      </w:r>
    </w:p>
    <w:p w:rsidR="00001E78" w:rsidRDefault="00001E78" w:rsidP="00001E78">
      <w:pPr>
        <w:spacing w:after="0" w:line="240" w:lineRule="auto"/>
      </w:pPr>
    </w:p>
    <w:p w:rsidR="00001E78" w:rsidRDefault="00001E78" w:rsidP="00001E78">
      <w:pPr>
        <w:spacing w:after="0" w:line="240" w:lineRule="auto"/>
        <w:ind w:firstLine="720"/>
      </w:pPr>
    </w:p>
    <w:p w:rsidR="00001E78" w:rsidRDefault="00001E78" w:rsidP="00001E78">
      <w:pPr>
        <w:spacing w:after="0" w:line="240" w:lineRule="auto"/>
        <w:ind w:firstLine="720"/>
      </w:pPr>
    </w:p>
    <w:p w:rsidR="00001E78" w:rsidRDefault="00001E78" w:rsidP="00001E78">
      <w:pPr>
        <w:spacing w:after="0" w:line="240" w:lineRule="auto"/>
        <w:ind w:firstLine="720"/>
      </w:pPr>
    </w:p>
    <w:p w:rsidR="00001E78" w:rsidRDefault="00001E78" w:rsidP="00001E78">
      <w:pPr>
        <w:spacing w:after="0" w:line="240" w:lineRule="auto"/>
        <w:ind w:firstLine="720"/>
      </w:pPr>
      <w:r>
        <w:lastRenderedPageBreak/>
        <w:t>Filters/Slicers:</w:t>
      </w:r>
    </w:p>
    <w:p w:rsidR="00001E78" w:rsidRDefault="00001E78" w:rsidP="00001E78">
      <w:pPr>
        <w:spacing w:after="0" w:line="240" w:lineRule="auto"/>
        <w:ind w:left="720" w:firstLine="720"/>
      </w:pPr>
      <w:r>
        <w:t>Date Range</w:t>
      </w:r>
    </w:p>
    <w:p w:rsidR="00001E78" w:rsidRDefault="00001E78" w:rsidP="00001E78">
      <w:pPr>
        <w:spacing w:after="0" w:line="240" w:lineRule="auto"/>
        <w:ind w:left="720" w:firstLine="720"/>
      </w:pPr>
      <w:r>
        <w:t>Payment Method</w:t>
      </w:r>
    </w:p>
    <w:p w:rsidR="005B4CEC" w:rsidRDefault="005B4CEC" w:rsidP="00001E78">
      <w:pPr>
        <w:spacing w:after="0" w:line="240" w:lineRule="auto"/>
      </w:pPr>
      <w:r>
        <w:t xml:space="preserve"> 1. Overall</w:t>
      </w:r>
    </w:p>
    <w:p w:rsidR="005B4CEC" w:rsidRDefault="005B4CEC" w:rsidP="0068299B">
      <w:pPr>
        <w:spacing w:line="240" w:lineRule="auto"/>
        <w:ind w:firstLine="720"/>
      </w:pPr>
      <w:r>
        <w:t xml:space="preserve">- Ride Volume Over Time </w:t>
      </w:r>
    </w:p>
    <w:p w:rsidR="005B4CEC" w:rsidRDefault="005B4CEC" w:rsidP="0068299B">
      <w:pPr>
        <w:spacing w:line="240" w:lineRule="auto"/>
        <w:ind w:firstLine="720"/>
      </w:pPr>
      <w:r>
        <w:t xml:space="preserve">-Booking Status Breakdown </w:t>
      </w:r>
    </w:p>
    <w:p w:rsidR="00643AB3" w:rsidRDefault="00643AB3" w:rsidP="0068299B">
      <w:pPr>
        <w:spacing w:line="240" w:lineRule="auto"/>
        <w:ind w:firstLine="720"/>
      </w:pPr>
      <w:r>
        <w:t>-Average of booking value when booking status is success</w:t>
      </w:r>
    </w:p>
    <w:p w:rsidR="005B4CEC" w:rsidRDefault="005B4CEC" w:rsidP="0068299B">
      <w:pPr>
        <w:spacing w:line="240" w:lineRule="auto"/>
      </w:pPr>
      <w:r>
        <w:t xml:space="preserve">2. Vehicle Type </w:t>
      </w:r>
    </w:p>
    <w:p w:rsidR="005B4CEC" w:rsidRDefault="005B4CEC" w:rsidP="0068299B">
      <w:pPr>
        <w:spacing w:line="240" w:lineRule="auto"/>
        <w:ind w:firstLine="720"/>
      </w:pPr>
      <w:r>
        <w:t xml:space="preserve">-Top 5 Vehicle Types by Ride Distance </w:t>
      </w:r>
    </w:p>
    <w:p w:rsidR="005B4CEC" w:rsidRDefault="005B4CEC" w:rsidP="0068299B">
      <w:pPr>
        <w:spacing w:line="240" w:lineRule="auto"/>
      </w:pPr>
      <w:r>
        <w:t>3. Revenue</w:t>
      </w:r>
    </w:p>
    <w:p w:rsidR="005B4CEC" w:rsidRDefault="005B4CEC" w:rsidP="0068299B">
      <w:pPr>
        <w:spacing w:line="240" w:lineRule="auto"/>
        <w:ind w:firstLine="720"/>
      </w:pPr>
      <w:r>
        <w:t>- Revenue by Payment Method</w:t>
      </w:r>
    </w:p>
    <w:p w:rsidR="005B4CEC" w:rsidRDefault="005B4CEC" w:rsidP="0068299B">
      <w:pPr>
        <w:spacing w:line="240" w:lineRule="auto"/>
        <w:ind w:firstLine="720"/>
      </w:pPr>
      <w:r>
        <w:t xml:space="preserve"> -Top 5 Customers by Total Booking Value </w:t>
      </w:r>
    </w:p>
    <w:p w:rsidR="005B4CEC" w:rsidRDefault="005B4CEC" w:rsidP="0068299B">
      <w:pPr>
        <w:spacing w:line="240" w:lineRule="auto"/>
        <w:ind w:firstLine="720"/>
      </w:pPr>
      <w:r>
        <w:t>-Ride Distance Distribution Per Day</w:t>
      </w:r>
    </w:p>
    <w:p w:rsidR="005B4CEC" w:rsidRDefault="005B4CEC" w:rsidP="0068299B">
      <w:pPr>
        <w:spacing w:line="240" w:lineRule="auto"/>
      </w:pPr>
      <w:r>
        <w:t xml:space="preserve"> 4. Cancellation</w:t>
      </w:r>
    </w:p>
    <w:p w:rsidR="005B4CEC" w:rsidRDefault="005B4CEC" w:rsidP="0068299B">
      <w:pPr>
        <w:spacing w:line="240" w:lineRule="auto"/>
        <w:ind w:firstLine="720"/>
      </w:pPr>
      <w:r>
        <w:t xml:space="preserve">- Cancelled Rides Reasons (Customer) </w:t>
      </w:r>
    </w:p>
    <w:p w:rsidR="005B4CEC" w:rsidRDefault="005B4CEC" w:rsidP="0068299B">
      <w:pPr>
        <w:spacing w:line="240" w:lineRule="auto"/>
        <w:ind w:firstLine="720"/>
      </w:pPr>
      <w:r>
        <w:t xml:space="preserve">-cancelled Rides Reasons(Drivers) </w:t>
      </w:r>
    </w:p>
    <w:p w:rsidR="005B4CEC" w:rsidRDefault="005B4CEC" w:rsidP="0068299B">
      <w:pPr>
        <w:spacing w:line="240" w:lineRule="auto"/>
      </w:pPr>
      <w:r>
        <w:t>5. Ratings</w:t>
      </w:r>
      <w:r>
        <w:tab/>
      </w:r>
    </w:p>
    <w:p w:rsidR="005B4CEC" w:rsidRDefault="005B4CEC" w:rsidP="0068299B">
      <w:pPr>
        <w:spacing w:line="240" w:lineRule="auto"/>
        <w:ind w:firstLine="720"/>
      </w:pPr>
      <w:r>
        <w:t>- Driver Ratings</w:t>
      </w:r>
    </w:p>
    <w:p w:rsidR="00A8297B" w:rsidRDefault="005B4CEC" w:rsidP="0068299B">
      <w:pPr>
        <w:spacing w:line="240" w:lineRule="auto"/>
        <w:ind w:firstLine="720"/>
      </w:pPr>
      <w:r>
        <w:t>- Customer Rating</w:t>
      </w:r>
    </w:p>
    <w:p w:rsidR="005B4CEC" w:rsidRPr="0068299B" w:rsidRDefault="0068299B" w:rsidP="0068299B">
      <w:pPr>
        <w:spacing w:line="240" w:lineRule="auto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SQL Question and Answer</w:t>
      </w: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1) retrive all successful bookings</w:t>
      </w:r>
    </w:p>
    <w:p w:rsidR="0068299B" w:rsidRDefault="00F5157C" w:rsidP="0068299B">
      <w:pPr>
        <w:spacing w:line="240" w:lineRule="auto"/>
      </w:pPr>
      <w:r>
        <w:t>Create view successful_bookings as</w:t>
      </w:r>
    </w:p>
    <w:p w:rsidR="0068299B" w:rsidRDefault="00F5157C" w:rsidP="0068299B">
      <w:pPr>
        <w:spacing w:line="240" w:lineRule="auto"/>
      </w:pPr>
      <w:r>
        <w:t>Select * from ola_details where booking_status="success"</w:t>
      </w:r>
    </w:p>
    <w:p w:rsidR="0068299B" w:rsidRDefault="00F5157C" w:rsidP="0068299B">
      <w:pPr>
        <w:spacing w:line="240" w:lineRule="auto"/>
      </w:pPr>
      <w:r>
        <w:t>Select* from successfull_bookings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2)Find the average ride distance for each vehicle type</w:t>
      </w:r>
    </w:p>
    <w:p w:rsidR="0068299B" w:rsidRDefault="00F5157C" w:rsidP="0068299B">
      <w:pPr>
        <w:spacing w:line="240" w:lineRule="auto"/>
      </w:pPr>
      <w:r>
        <w:t>select vehicle_type,avg(ride_distance) as avg_ride from ola_details group by vehicle_type</w:t>
      </w:r>
    </w:p>
    <w:p w:rsidR="0068299B" w:rsidRDefault="00F5157C" w:rsidP="0068299B">
      <w:pPr>
        <w:spacing w:line="240" w:lineRule="auto"/>
      </w:pPr>
      <w:r>
        <w:t xml:space="preserve"> </w:t>
      </w: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3)top 5 customer who booked highest number rides</w:t>
      </w:r>
    </w:p>
    <w:p w:rsidR="0068299B" w:rsidRDefault="00F5157C" w:rsidP="0068299B">
      <w:pPr>
        <w:spacing w:line="240" w:lineRule="auto"/>
      </w:pPr>
      <w:r>
        <w:lastRenderedPageBreak/>
        <w:t xml:space="preserve"> select customer_id,count(1) as c from ola_details group by customer_id order by c desc limit 5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4) identify peak ride request hour sfor each vehivle type on weekends</w:t>
      </w:r>
    </w:p>
    <w:p w:rsidR="0068299B" w:rsidRDefault="00F5157C" w:rsidP="0068299B">
      <w:pPr>
        <w:spacing w:line="240" w:lineRule="auto"/>
      </w:pPr>
      <w:r>
        <w:t>with cte as (select vehicle_type,hour(time) as hour ,count(hour(time)) as "number of time request per hour" ,rank() over(partition by vehicle_type order by `number of time request per hour` desc) as rank from ola_details where dayname(date) in ("sunday","saturday")  group by vehicle_type,hour )</w:t>
      </w:r>
    </w:p>
    <w:p w:rsidR="0068299B" w:rsidRDefault="00F5157C" w:rsidP="0068299B">
      <w:pPr>
        <w:spacing w:line="240" w:lineRule="auto"/>
      </w:pPr>
      <w:r>
        <w:t>select * from cte where rank&lt;4 order by vehicle_type , rank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5)Find the cancellation rate by driver per vehiclet type</w:t>
      </w:r>
    </w:p>
    <w:p w:rsidR="0068299B" w:rsidRDefault="00F5157C" w:rsidP="0068299B">
      <w:pPr>
        <w:spacing w:line="240" w:lineRule="auto"/>
      </w:pPr>
      <w:r>
        <w:t>select vehicle_type , count(case when booking_status="canceled by driver" then 1 end)*100/count(*) as cancel_rate_by_driver from ola_details group by vehicle_type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6)Out of all bookings that were cancelled by drivers, what proportion came from each vehicle type</w:t>
      </w:r>
    </w:p>
    <w:p w:rsidR="0068299B" w:rsidRDefault="00F5157C" w:rsidP="0068299B">
      <w:pPr>
        <w:spacing w:line="240" w:lineRule="auto"/>
      </w:pPr>
      <w:r>
        <w:t>select vehicle_type,count(*)*100/(select count(*) from ola_details where booking_status="canceled by driver") from ola_details where booking_status="canceled by driver" group by vehicle_type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7)Detect anomalies :booking where  v_TAT or C_TAT&gt;30 minutes</w:t>
      </w:r>
    </w:p>
    <w:p w:rsidR="0068299B" w:rsidRDefault="00F5157C" w:rsidP="0068299B">
      <w:pPr>
        <w:spacing w:line="240" w:lineRule="auto"/>
      </w:pPr>
      <w:r>
        <w:t>select * from ola_details where v_tat&gt;=30 or c_tat&gt;=30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8)Find customer with the highest cancellation rate</w:t>
      </w:r>
    </w:p>
    <w:p w:rsidR="0068299B" w:rsidRDefault="00F5157C" w:rsidP="0068299B">
      <w:pPr>
        <w:spacing w:line="240" w:lineRule="auto"/>
      </w:pPr>
      <w:r>
        <w:t>select customer_id,count(case when booking_status="canceled by customer"  then 1 end)*100/count(*) as cancel_rating  from ola_details group by customer_id order by cancel_rating desc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>
        <w:t xml:space="preserve">  </w:t>
      </w:r>
      <w:r w:rsidRPr="0068299B">
        <w:rPr>
          <w:color w:val="365F91" w:themeColor="accent1" w:themeShade="BF"/>
        </w:rPr>
        <w:t>#below query is slow compared to above one</w:t>
      </w:r>
    </w:p>
    <w:p w:rsidR="0068299B" w:rsidRDefault="00F5157C" w:rsidP="0068299B">
      <w:pPr>
        <w:spacing w:line="240" w:lineRule="auto"/>
      </w:pPr>
      <w:r>
        <w:t>create view cancel_vs_total_booking as</w:t>
      </w:r>
    </w:p>
    <w:p w:rsidR="0068299B" w:rsidRDefault="00F5157C" w:rsidP="0068299B">
      <w:pPr>
        <w:spacing w:line="240" w:lineRule="auto"/>
      </w:pPr>
      <w:r>
        <w:t>with cancel_booking as (select customer_id ,count(customer_id) as count from ola_details where booking_status="canceled by customer" group by customer_id ),</w:t>
      </w:r>
    </w:p>
    <w:p w:rsidR="0068299B" w:rsidRDefault="00F5157C" w:rsidP="0068299B">
      <w:pPr>
        <w:spacing w:line="240" w:lineRule="auto"/>
      </w:pPr>
      <w:r>
        <w:lastRenderedPageBreak/>
        <w:t>total_booking as (select customer_id,count(customer_id) as count from ola_details group by customer_id)</w:t>
      </w:r>
    </w:p>
    <w:p w:rsidR="0068299B" w:rsidRDefault="00F5157C" w:rsidP="0068299B">
      <w:pPr>
        <w:spacing w:line="240" w:lineRule="auto"/>
      </w:pPr>
      <w:r>
        <w:t>select cb.customer_id,cb.count as cancel_count,t.count  as total_count from cancel_booking as cb join total_booking as t on cb.customer_id=t.customer_id</w:t>
      </w:r>
    </w:p>
    <w:p w:rsidR="0068299B" w:rsidRDefault="0068299B" w:rsidP="0068299B">
      <w:pPr>
        <w:spacing w:line="240" w:lineRule="auto"/>
      </w:pPr>
    </w:p>
    <w:p w:rsidR="0068299B" w:rsidRDefault="00F5157C" w:rsidP="0068299B">
      <w:pPr>
        <w:spacing w:line="240" w:lineRule="auto"/>
      </w:pPr>
      <w:r>
        <w:t>select customer_id,cancel_count*100/total_count as cancel_rate from cancel_vs_total_booking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9) Setect unusually low-rated successful rides(customer_rating&lt;3.5 or driver_rating&lt;3.5)</w:t>
      </w:r>
    </w:p>
    <w:p w:rsidR="0068299B" w:rsidRDefault="00F5157C" w:rsidP="0068299B">
      <w:pPr>
        <w:spacing w:line="240" w:lineRule="auto"/>
      </w:pPr>
      <w:r>
        <w:t>select * from ola_details where booking_status = "success"  and (customer_rating&lt;3.5 or driver_ratings&lt;3.5)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10)Find average booking value per k for each vehicle type</w:t>
      </w:r>
    </w:p>
    <w:p w:rsidR="0068299B" w:rsidRDefault="00F5157C" w:rsidP="0068299B">
      <w:pPr>
        <w:spacing w:line="240" w:lineRule="auto"/>
      </w:pPr>
      <w:r>
        <w:t>select vehicle_type,avg(booking_value/ride_distance) as "average price per km"  from ola_details where booking_status="success" group by vehicle_type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11)detect pickup-drop pairs with high cancellation rates</w:t>
      </w:r>
    </w:p>
    <w:p w:rsidR="0068299B" w:rsidRDefault="00F5157C" w:rsidP="0068299B">
      <w:pPr>
        <w:spacing w:line="240" w:lineRule="auto"/>
      </w:pPr>
      <w:r>
        <w:t>select pickup_location,drop_location,count(*) as total_bookings,count(case when booking_status="canceled by driver" or booking_status="canceled by customer" then 1 end) as cancelled, count(case when booking_status="canceled by driver" or booking_status="canceled by customer" then 1 end)*100/count(*) as cancel_rate from ola_details  group by pickup_location,drop_location order by cancel_rate desc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12)calculate avearage VTAT and CTAT by vehicle and time of day block(morning/afternoon/Evening/Night)</w:t>
      </w:r>
    </w:p>
    <w:p w:rsidR="0068299B" w:rsidRDefault="0068299B" w:rsidP="0068299B">
      <w:pPr>
        <w:spacing w:line="240" w:lineRule="auto"/>
      </w:pPr>
      <w:r>
        <w:t>SELECT</w:t>
      </w:r>
      <w:r w:rsidR="00F5157C">
        <w:t xml:space="preserve"> </w:t>
      </w:r>
      <w:r>
        <w:t xml:space="preserve"> Vehicle_Type,</w:t>
      </w:r>
    </w:p>
    <w:p w:rsidR="0068299B" w:rsidRDefault="00F5157C" w:rsidP="0068299B">
      <w:pPr>
        <w:spacing w:line="240" w:lineRule="auto"/>
      </w:pPr>
      <w:r>
        <w:t>Case</w:t>
      </w:r>
    </w:p>
    <w:p w:rsidR="0068299B" w:rsidRDefault="0068299B" w:rsidP="0068299B">
      <w:pPr>
        <w:spacing w:line="240" w:lineRule="auto"/>
      </w:pPr>
      <w:r>
        <w:t xml:space="preserve">    </w:t>
      </w:r>
      <w:r w:rsidR="00F5157C">
        <w:t xml:space="preserve">When </w:t>
      </w:r>
      <w:r>
        <w:t>hour(Time)&lt;12 and hour(time)&gt;4 then "Morning"</w:t>
      </w:r>
    </w:p>
    <w:p w:rsidR="0068299B" w:rsidRDefault="0068299B" w:rsidP="0068299B">
      <w:pPr>
        <w:spacing w:line="240" w:lineRule="auto"/>
      </w:pPr>
      <w:r>
        <w:t xml:space="preserve">    WHEN hour(Time)&gt;=12 and hour(time)&lt;17 then "Afternoon"</w:t>
      </w:r>
    </w:p>
    <w:p w:rsidR="0068299B" w:rsidRDefault="0068299B" w:rsidP="0068299B">
      <w:pPr>
        <w:spacing w:line="240" w:lineRule="auto"/>
      </w:pPr>
      <w:r>
        <w:t xml:space="preserve">    WHEN hour(Time)&gt;=17 and hour(time)&lt;20 then "Evening"</w:t>
      </w:r>
    </w:p>
    <w:p w:rsidR="0068299B" w:rsidRDefault="0068299B" w:rsidP="0068299B">
      <w:pPr>
        <w:spacing w:line="240" w:lineRule="auto"/>
      </w:pPr>
      <w:r>
        <w:t xml:space="preserve">    WHEN hour(Time)&gt;=20 and hour(time)&lt;=24 then "Night"</w:t>
      </w:r>
    </w:p>
    <w:p w:rsidR="0068299B" w:rsidRDefault="0068299B" w:rsidP="0068299B">
      <w:pPr>
        <w:spacing w:line="240" w:lineRule="auto"/>
      </w:pPr>
      <w:r>
        <w:t xml:space="preserve">    WHEN hour(Time)&gt;=0 and hour(time)&lt;=4 then "Night"</w:t>
      </w:r>
    </w:p>
    <w:p w:rsidR="0068299B" w:rsidRDefault="0068299B" w:rsidP="0068299B">
      <w:pPr>
        <w:spacing w:line="240" w:lineRule="auto"/>
      </w:pPr>
      <w:r>
        <w:lastRenderedPageBreak/>
        <w:t xml:space="preserve">     </w:t>
      </w:r>
      <w:r w:rsidR="00F5157C">
        <w:t xml:space="preserve">End </w:t>
      </w:r>
      <w:r>
        <w:t>as "day_block",round(avg(V_TAT),2) as avg_VTAT,round(avg(C_TAT),2) as avg_CTAT  from ola_details WHERE Booking_Status="Success" group by Vehicle_Type,day_block</w:t>
      </w:r>
    </w:p>
    <w:p w:rsidR="0068299B" w:rsidRDefault="0068299B" w:rsidP="0068299B">
      <w:pPr>
        <w:spacing w:line="240" w:lineRule="auto"/>
      </w:pPr>
    </w:p>
    <w:p w:rsidR="0068299B" w:rsidRPr="0068299B" w:rsidRDefault="0068299B" w:rsidP="0068299B">
      <w:pPr>
        <w:spacing w:line="240" w:lineRule="auto"/>
        <w:rPr>
          <w:color w:val="365F91" w:themeColor="accent1" w:themeShade="BF"/>
        </w:rPr>
      </w:pPr>
      <w:r w:rsidRPr="0068299B">
        <w:rPr>
          <w:color w:val="365F91" w:themeColor="accent1" w:themeShade="BF"/>
        </w:rPr>
        <w:t># 13)identify vehicle types that frequently result in incomplete rides</w:t>
      </w:r>
    </w:p>
    <w:p w:rsidR="0068299B" w:rsidRPr="00A8297B" w:rsidRDefault="00F5157C" w:rsidP="0068299B">
      <w:pPr>
        <w:spacing w:line="240" w:lineRule="auto"/>
      </w:pPr>
      <w:r>
        <w:t>select vehicle_type,count(*) from ola_details where incomplete_rides="yes" group by vehicle_type</w:t>
      </w:r>
    </w:p>
    <w:p w:rsidR="00EF546E" w:rsidRDefault="00A60EA8" w:rsidP="0068299B">
      <w:pPr>
        <w:pStyle w:val="Heading1"/>
        <w:spacing w:line="240" w:lineRule="auto"/>
      </w:pPr>
      <w:r>
        <w:t>Conclusion</w:t>
      </w:r>
    </w:p>
    <w:p w:rsidR="00EF546E" w:rsidRDefault="00A60EA8" w:rsidP="0068299B">
      <w:pPr>
        <w:spacing w:line="240" w:lineRule="auto"/>
      </w:pPr>
      <w:r>
        <w:t>This project demonstrates the use of SQL and Power BI in analyzing ride-hailing data. It covers both fundamental and advanced questions to extract insights that could benefit operations, customer experienc</w:t>
      </w:r>
      <w:r>
        <w:t>e, and profitability in real-world mobility platforms like OLA.</w:t>
      </w:r>
    </w:p>
    <w:sectPr w:rsidR="00EF5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A8" w:rsidRDefault="00A60EA8" w:rsidP="00001E78">
      <w:pPr>
        <w:spacing w:after="0" w:line="240" w:lineRule="auto"/>
      </w:pPr>
      <w:r>
        <w:separator/>
      </w:r>
    </w:p>
  </w:endnote>
  <w:endnote w:type="continuationSeparator" w:id="1">
    <w:p w:rsidR="00A60EA8" w:rsidRDefault="00A60EA8" w:rsidP="0000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A8" w:rsidRDefault="00A60EA8" w:rsidP="00001E78">
      <w:pPr>
        <w:spacing w:after="0" w:line="240" w:lineRule="auto"/>
      </w:pPr>
      <w:r>
        <w:separator/>
      </w:r>
    </w:p>
  </w:footnote>
  <w:footnote w:type="continuationSeparator" w:id="1">
    <w:p w:rsidR="00A60EA8" w:rsidRDefault="00A60EA8" w:rsidP="00001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01E78"/>
    <w:rsid w:val="00034616"/>
    <w:rsid w:val="0006063C"/>
    <w:rsid w:val="0015074B"/>
    <w:rsid w:val="0029639D"/>
    <w:rsid w:val="00326F90"/>
    <w:rsid w:val="005B4CEC"/>
    <w:rsid w:val="00643AB3"/>
    <w:rsid w:val="0068299B"/>
    <w:rsid w:val="008C5D8D"/>
    <w:rsid w:val="00A60EA8"/>
    <w:rsid w:val="00A8297B"/>
    <w:rsid w:val="00AA1D8D"/>
    <w:rsid w:val="00B47730"/>
    <w:rsid w:val="00CB0664"/>
    <w:rsid w:val="00EF546E"/>
    <w:rsid w:val="00F5157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2025-05-13T18:41:00Z</dcterms:modified>
  <cp:category/>
</cp:coreProperties>
</file>